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Event Management Application Documentation</w:t>
      </w:r>
    </w:p>
    <w:p>
      <w:pPr>
        <w:pStyle w:val="Heading2"/>
      </w:pPr>
      <w:r>
        <w:t>Table of Contents</w:t>
      </w:r>
    </w:p>
    <w:p>
      <w:r>
        <w:t>1. Introduction</w:t>
        <w:br/>
        <w:t>2. Prerequisites</w:t>
        <w:br/>
        <w:t>3. Setup Instructions</w:t>
        <w:br/>
        <w:t>4. Running the Project</w:t>
        <w:br/>
        <w:t>5. API Documentation</w:t>
      </w:r>
    </w:p>
    <w:p>
      <w:pPr>
        <w:pStyle w:val="Heading2"/>
      </w:pPr>
      <w:r>
        <w:t>Introduction</w:t>
      </w:r>
    </w:p>
    <w:p>
      <w:r>
        <w:t>The Event Management Application is a full-stack project with a Node.js-based backend and a React-based frontend. It allows users to manage events, tasks, and attendees through a simple web interface.</w:t>
      </w:r>
    </w:p>
    <w:p>
      <w:pPr>
        <w:pStyle w:val="Heading2"/>
      </w:pPr>
      <w:r>
        <w:t>Prerequisites</w:t>
      </w:r>
    </w:p>
    <w:p>
      <w:r>
        <w:t>• Node.js (version 16 or later)</w:t>
        <w:br/>
        <w:t>• npm (Node Package Manager, comes with Node.js)</w:t>
        <w:br/>
        <w:t>• SQLite (for database management)</w:t>
        <w:br/>
        <w:t>• A code editor like VS Code</w:t>
        <w:br/>
        <w:t>• A browser (Chrome, Firefox, etc.)</w:t>
      </w:r>
    </w:p>
    <w:p>
      <w:pPr>
        <w:pStyle w:val="Heading2"/>
      </w:pPr>
      <w:r>
        <w:t>Setup Instructions</w:t>
      </w:r>
    </w:p>
    <w:p>
      <w:pPr>
        <w:pStyle w:val="Heading3"/>
      </w:pPr>
      <w:r>
        <w:t>Backend Setup</w:t>
      </w:r>
    </w:p>
    <w:p>
      <w:r>
        <w:t>1. Navigate to the backend folder:</w:t>
        <w:br/>
        <w:t xml:space="preserve">   cd event-management-backend</w:t>
        <w:br/>
        <w:t>2. Install the required dependencies:</w:t>
        <w:br/>
        <w:t xml:space="preserve">   npm install</w:t>
        <w:br/>
        <w:t>3. Start the backend server:</w:t>
        <w:br/>
        <w:t xml:space="preserve">   nodemon index.js</w:t>
        <w:br/>
        <w:t>By default, the backend runs on http://localhost:5000.</w:t>
      </w:r>
    </w:p>
    <w:p>
      <w:pPr>
        <w:pStyle w:val="Heading3"/>
      </w:pPr>
      <w:r>
        <w:t>Frontend Setup</w:t>
      </w:r>
    </w:p>
    <w:p>
      <w:r>
        <w:t>1. Navigate to the frontend folder:</w:t>
        <w:br/>
        <w:t xml:space="preserve">   cd event-management-frontend</w:t>
        <w:br/>
        <w:t>2. Install the required dependencies:</w:t>
        <w:br/>
        <w:t xml:space="preserve">   npm install</w:t>
        <w:br/>
        <w:t>3. Start the frontend server:</w:t>
        <w:br/>
        <w:t xml:space="preserve">   npm start</w:t>
        <w:br/>
        <w:t>The frontend will run on http://localhost:3000.</w:t>
      </w:r>
    </w:p>
    <w:p>
      <w:pPr>
        <w:pStyle w:val="Heading2"/>
      </w:pPr>
      <w:r>
        <w:t>Running the Project</w:t>
      </w:r>
    </w:p>
    <w:p>
      <w:r>
        <w:t>1. Ensure the backend is running by checking http://localhost:5000 in the browser. You should see 'Event Management Server is running'.</w:t>
        <w:br/>
        <w:t>2. Start the frontend and navigate to http://localhost:3000. The web interface should load.</w:t>
        <w:br/>
        <w:t>3. Use the navigation buttons to interact with events, tasks, and attendees.</w:t>
      </w:r>
    </w:p>
    <w:p>
      <w:pPr>
        <w:pStyle w:val="Heading2"/>
      </w:pPr>
      <w:r>
        <w:t>API Documentation</w:t>
      </w:r>
    </w:p>
    <w:p>
      <w:pPr>
        <w:pStyle w:val="Heading3"/>
      </w:pPr>
      <w:r>
        <w:t>Base URL</w:t>
      </w:r>
    </w:p>
    <w:p>
      <w:r>
        <w:t>http://localhost:5000/api</w:t>
      </w:r>
    </w:p>
    <w:p>
      <w:pPr>
        <w:pStyle w:val="Heading3"/>
      </w:pPr>
      <w:r>
        <w:t>Attendees API</w:t>
      </w:r>
    </w:p>
    <w:p>
      <w:r>
        <w:t>GET /attendees</w:t>
        <w:br/>
        <w:t>Description: Fetch all attendees.</w:t>
        <w:br/>
        <w:t>Request: No parameters required.</w:t>
        <w:br/>
        <w:t>Response:</w:t>
        <w:br/>
        <w:t>[{"id": 1, "name": "John Doe", "email": "john.doe@example.com"}, {"id": 2, "name": "Jane Smith", "email": "jane.smith@example.com"}]</w:t>
      </w:r>
    </w:p>
    <w:p>
      <w:r>
        <w:t>GET /attendees/:id</w:t>
        <w:br/>
        <w:t>Description: Fetch a specific attendee by ID.</w:t>
        <w:br/>
        <w:t>Request Parameter:</w:t>
        <w:br/>
        <w:t>- id (integer): The ID of the attendee.</w:t>
        <w:br/>
        <w:t>Response:</w:t>
        <w:br/>
        <w:t>{"id": 1, "name": "John Doe", "email": "john.doe@example.com"}</w:t>
      </w:r>
    </w:p>
    <w:p>
      <w:pPr>
        <w:pStyle w:val="Heading3"/>
      </w:pPr>
      <w:r>
        <w:t>Events API</w:t>
      </w:r>
    </w:p>
    <w:p>
      <w:r>
        <w:t>GET /events</w:t>
        <w:br/>
        <w:t>Description: Fetch all events.</w:t>
        <w:br/>
        <w:t>Request: No parameters required.</w:t>
        <w:br/>
        <w:t>Response:</w:t>
        <w:br/>
        <w:t>[{"id": 1, "name": "Conference 2024", "date": "2024-01-15", "location": "New York"}, {"id": 2, "name": "Webinar on React", "date": "2024-02-20", "location": "Online"}]</w:t>
      </w:r>
    </w:p>
    <w:p>
      <w:r>
        <w:t>GET /events/:id</w:t>
        <w:br/>
        <w:t>Description: Fetch a specific event by ID.</w:t>
        <w:br/>
        <w:t>Request Parameter:</w:t>
        <w:br/>
        <w:t>- id (integer): The ID of the event.</w:t>
        <w:br/>
        <w:t>Response:</w:t>
        <w:br/>
        <w:t>{"id": 1, "name": "Conference 2024", "date": "2024-01-15", "location": "New York"}</w:t>
      </w:r>
    </w:p>
    <w:p>
      <w:pPr>
        <w:pStyle w:val="Heading3"/>
      </w:pPr>
      <w:r>
        <w:t>Tasks API</w:t>
      </w:r>
    </w:p>
    <w:p>
      <w:r>
        <w:t>GET /tasks</w:t>
        <w:br/>
        <w:t>Description: Fetch all tasks.</w:t>
        <w:br/>
        <w:t>Request: No parameters required.</w:t>
        <w:br/>
        <w:t>Response:</w:t>
        <w:br/>
        <w:t>[{"id": 1, "description": "Prepare slides", "status": "completed"}, {"id": 2, "description": "Send invites", "status": "pending"}]</w:t>
      </w:r>
    </w:p>
    <w:p>
      <w:r>
        <w:t>GET /tasks/:id</w:t>
        <w:br/>
        <w:t>Description: Fetch a specific task by ID.</w:t>
        <w:br/>
        <w:t>Request Parameter:</w:t>
        <w:br/>
        <w:t>- id (integer): The ID of the task.</w:t>
        <w:br/>
        <w:t>Response:</w:t>
        <w:br/>
        <w:t>{"id": 1, "description": "Prepare slides", "status": "completed"}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